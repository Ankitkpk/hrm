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</w:pPr>
      <w:r>
        <w:t>API Documentation for Employee Management</w:t>
      </w:r>
    </w:p>
    <w:p>
      <w:pPr>
        <w:pStyle w:val="2"/>
      </w:pPr>
      <w:r>
        <w:t>Base URL</w:t>
      </w:r>
    </w:p>
    <w:p>
      <w:r>
        <w:t>http://localhost:3000/api/employees</w:t>
      </w:r>
    </w:p>
    <w:p>
      <w:pPr>
        <w:pStyle w:val="2"/>
      </w:pPr>
      <w:r>
        <w:t>Routes</w:t>
      </w:r>
    </w:p>
    <w:p>
      <w:pPr>
        <w:pStyle w:val="3"/>
      </w:pPr>
      <w:r>
        <w:t>1. Create New Employee (Add New Candidate)</w:t>
      </w:r>
    </w:p>
    <w:p>
      <w:r>
        <w:t>Endpoint: http://localhost:3000/api/employees/create</w:t>
      </w:r>
    </w:p>
    <w:p>
      <w:r>
        <w:t>Method: POST</w:t>
      </w:r>
    </w:p>
    <w:p>
      <w:r>
        <w:t>Description: Adds a new employee (referred to as "candidate").</w:t>
      </w:r>
    </w:p>
    <w:p>
      <w:r>
        <w:t>Request Body:</w:t>
      </w:r>
    </w:p>
    <w:p>
      <w:pPr>
        <w:pStyle w:val="23"/>
      </w:pPr>
      <w:r>
        <w:t>- fullName: String (required)</w:t>
      </w:r>
    </w:p>
    <w:p>
      <w:pPr>
        <w:pStyle w:val="23"/>
      </w:pPr>
      <w:r>
        <w:t>- email: String (required, unique)</w:t>
      </w:r>
    </w:p>
    <w:p>
      <w:pPr>
        <w:pStyle w:val="23"/>
      </w:pPr>
      <w:r>
        <w:t>- phoneNumber: String (required)</w:t>
      </w:r>
    </w:p>
    <w:p>
      <w:pPr>
        <w:pStyle w:val="23"/>
      </w:pPr>
      <w:r>
        <w:t>- positionApplied: String (required)</w:t>
      </w:r>
    </w:p>
    <w:p>
      <w:pPr>
        <w:pStyle w:val="23"/>
      </w:pPr>
      <w:r>
        <w:t>- department: String (required)</w:t>
      </w:r>
    </w:p>
    <w:p>
      <w:pPr>
        <w:pStyle w:val="23"/>
      </w:pPr>
      <w:r>
        <w:t>- dateOfBirth: Date (required)</w:t>
      </w:r>
    </w:p>
    <w:p>
      <w:pPr>
        <w:pStyle w:val="23"/>
      </w:pPr>
      <w:r>
        <w:t>- joiningDate: Date (required)</w:t>
      </w:r>
    </w:p>
    <w:p>
      <w:pPr>
        <w:pStyle w:val="23"/>
      </w:pPr>
      <w:r>
        <w:t>- employmentType: String (required)</w:t>
      </w:r>
    </w:p>
    <w:p>
      <w:pPr>
        <w:pStyle w:val="23"/>
      </w:pPr>
      <w:r>
        <w:t>- emergencyContact: String (required)</w:t>
      </w:r>
    </w:p>
    <w:p>
      <w:pPr>
        <w:pStyle w:val="23"/>
      </w:pPr>
      <w:r>
        <w:t>- residentialAddress: String (required)</w:t>
      </w:r>
    </w:p>
    <w:p>
      <w:pPr>
        <w:pStyle w:val="23"/>
      </w:pPr>
      <w:r>
        <w:t>- photo: File (optional)</w:t>
      </w:r>
    </w:p>
    <w:p>
      <w:r>
        <w:t>Response:</w:t>
      </w:r>
    </w:p>
    <w:p>
      <w:pPr>
        <w:pStyle w:val="23"/>
      </w:pPr>
      <w:r>
        <w:t>- Success: 201 Created</w:t>
      </w:r>
    </w:p>
    <w:p>
      <w:pPr>
        <w:pStyle w:val="23"/>
      </w:pPr>
      <w:r>
        <w:t>Error: 500 Internal Server Error</w:t>
      </w:r>
    </w:p>
    <w:p>
      <w:pPr>
        <w:pStyle w:val="3"/>
      </w:pPr>
      <w:r>
        <w:t>2. Search Employees</w:t>
      </w:r>
    </w:p>
    <w:p>
      <w:r>
        <w:t>Endpoint: http://localhost:3000/api/employees/search</w:t>
      </w:r>
    </w:p>
    <w:p>
      <w:r>
        <w:t>Method: GET</w:t>
      </w:r>
    </w:p>
    <w:p>
      <w:r>
        <w:t>Description: Search employees based on name, designation, or department.</w:t>
      </w:r>
    </w:p>
    <w:p>
      <w:r>
        <w:t>Query Parameters:</w:t>
      </w:r>
    </w:p>
    <w:p>
      <w:pPr>
        <w:pStyle w:val="23"/>
      </w:pPr>
      <w:r>
        <w:t>- fullName: String (optional)</w:t>
      </w:r>
    </w:p>
    <w:p>
      <w:pPr>
        <w:pStyle w:val="23"/>
      </w:pPr>
      <w:r>
        <w:t>- positionApplied: String (optional)</w:t>
      </w:r>
    </w:p>
    <w:p>
      <w:pPr>
        <w:pStyle w:val="23"/>
      </w:pPr>
      <w:r>
        <w:t>- department: String (optional)</w:t>
      </w:r>
    </w:p>
    <w:p>
      <w:r>
        <w:t>Response:</w:t>
      </w:r>
    </w:p>
    <w:p>
      <w:pPr>
        <w:pStyle w:val="23"/>
      </w:pPr>
      <w:r>
        <w:t>- Success: 200 OK</w:t>
      </w:r>
    </w:p>
    <w:p>
      <w:pPr>
        <w:pStyle w:val="23"/>
      </w:pPr>
      <w:r>
        <w:t>Error: 500 Internal Server Error</w:t>
      </w:r>
    </w:p>
    <w:p>
      <w:pPr>
        <w:pStyle w:val="3"/>
      </w:pPr>
      <w:r>
        <w:t>3. Upload Documents for an Employee</w:t>
      </w:r>
    </w:p>
    <w:p>
      <w:r>
        <w:t>Endpoint: http://localhost:3000/api/employees/upload/:id</w:t>
      </w:r>
    </w:p>
    <w:p>
      <w:r>
        <w:t>Method: POST</w:t>
      </w:r>
    </w:p>
    <w:p>
      <w:r>
        <w:t>Description: Upload documents for a specific employee.</w:t>
      </w:r>
    </w:p>
    <w:p>
      <w:r>
        <w:t>Path Parameters:</w:t>
      </w:r>
    </w:p>
    <w:p>
      <w:pPr>
        <w:pStyle w:val="23"/>
      </w:pPr>
      <w:r>
        <w:t>- id: Employee ID (required)</w:t>
      </w:r>
    </w:p>
    <w:p>
      <w:r>
        <w:t>Request Body:</w:t>
      </w:r>
    </w:p>
    <w:p>
      <w:pPr>
        <w:pStyle w:val="23"/>
      </w:pPr>
      <w:r>
        <w:t>- fileType: String (required)</w:t>
      </w:r>
    </w:p>
    <w:p>
      <w:pPr>
        <w:pStyle w:val="23"/>
      </w:pPr>
      <w:r>
        <w:t>- file: File (required)</w:t>
      </w:r>
    </w:p>
    <w:p>
      <w:r>
        <w:t>Response:</w:t>
      </w:r>
    </w:p>
    <w:p>
      <w:pPr>
        <w:pStyle w:val="23"/>
      </w:pPr>
      <w:r>
        <w:t>- Success: 201 Created</w:t>
      </w:r>
    </w:p>
    <w:p>
      <w:pPr>
        <w:pStyle w:val="23"/>
      </w:pPr>
      <w:r>
        <w:t>Error: 500 Internal Server Error</w:t>
      </w:r>
    </w:p>
    <w:p>
      <w:pPr>
        <w:pStyle w:val="3"/>
      </w:pPr>
      <w:r>
        <w:t>4. View Employee Profile</w:t>
      </w:r>
    </w:p>
    <w:p>
      <w:r>
        <w:t>Endpoint: http://localhost:3000/api/employees/profile/:id</w:t>
      </w:r>
    </w:p>
    <w:p>
      <w:r>
        <w:t>Method: GET</w:t>
      </w:r>
    </w:p>
    <w:p>
      <w:r>
        <w:t>Description: Get the profile details of a specific employee.</w:t>
      </w:r>
    </w:p>
    <w:p>
      <w:r>
        <w:t>Path Parameters:</w:t>
      </w:r>
    </w:p>
    <w:p>
      <w:pPr>
        <w:pStyle w:val="23"/>
      </w:pPr>
      <w:r>
        <w:t>- id: Employee ID (required)</w:t>
      </w:r>
    </w:p>
    <w:p>
      <w:r>
        <w:t>Response:</w:t>
      </w:r>
    </w:p>
    <w:p>
      <w:pPr>
        <w:pStyle w:val="23"/>
      </w:pPr>
      <w:r>
        <w:t>- Success: 200 OK</w:t>
      </w:r>
    </w:p>
    <w:p>
      <w:pPr>
        <w:pStyle w:val="23"/>
      </w:pPr>
      <w:r>
        <w:t>Error: 500 Internal Server Error</w:t>
      </w:r>
    </w:p>
    <w:p>
      <w:pPr>
        <w:pStyle w:val="3"/>
      </w:pPr>
      <w:r>
        <w:t>5. Get All Employees</w:t>
      </w:r>
    </w:p>
    <w:p>
      <w:r>
        <w:t>Endpoint: http://localhost:3000/api/employees</w:t>
      </w:r>
    </w:p>
    <w:p>
      <w:r>
        <w:t>Method: GET</w:t>
      </w:r>
    </w:p>
    <w:p>
      <w:r>
        <w:t>Description: Get all employees in the system.</w:t>
      </w:r>
    </w:p>
    <w:p>
      <w:r>
        <w:t>Response:</w:t>
      </w:r>
    </w:p>
    <w:p>
      <w:pPr>
        <w:pStyle w:val="23"/>
      </w:pPr>
      <w:r>
        <w:t>- Success: 200 OK</w:t>
      </w:r>
    </w:p>
    <w:p>
      <w:pPr>
        <w:pStyle w:val="23"/>
      </w:pPr>
      <w:r>
        <w:t>Error: 500 Internal Server Error</w:t>
      </w:r>
    </w:p>
    <w:p>
      <w:pPr>
        <w:pStyle w:val="2"/>
      </w:pPr>
      <w:r>
        <w:t>Sample Data for Employees</w:t>
      </w:r>
    </w:p>
    <w:p>
      <w:r>
        <w:t>Employee Model Schema:</w:t>
      </w:r>
    </w:p>
    <w:p>
      <w:r>
        <w:t>{</w:t>
      </w:r>
      <w:r>
        <w:br w:type="textWrapping"/>
      </w:r>
      <w:r>
        <w:t xml:space="preserve">    "fullName": "John Doe",</w:t>
      </w:r>
      <w:r>
        <w:br w:type="textWrapping"/>
      </w:r>
      <w:r>
        <w:t xml:space="preserve">    "email": "john.doe@example.com",</w:t>
      </w:r>
      <w:r>
        <w:br w:type="textWrapping"/>
      </w:r>
      <w:r>
        <w:t xml:space="preserve">    "phoneNumber": "123-456-7890",</w:t>
      </w:r>
      <w:r>
        <w:br w:type="textWrapping"/>
      </w:r>
      <w:r>
        <w:t xml:space="preserve">    "positionApplied": "Software Engineer",</w:t>
      </w:r>
      <w:r>
        <w:br w:type="textWrapping"/>
      </w:r>
      <w:r>
        <w:t xml:space="preserve">    "department": "Engineering",</w:t>
      </w:r>
      <w:r>
        <w:br w:type="textWrapping"/>
      </w:r>
      <w:r>
        <w:t xml:space="preserve">    "dateOfBirth": "1990-01-01",</w:t>
      </w:r>
      <w:r>
        <w:br w:type="textWrapping"/>
      </w:r>
      <w:r>
        <w:t xml:space="preserve">    "joiningDate": "2023-07-01",</w:t>
      </w:r>
      <w:r>
        <w:br w:type="textWrapping"/>
      </w:r>
      <w:r>
        <w:t xml:space="preserve">    "employmentType": "Full-Time",</w:t>
      </w:r>
      <w:r>
        <w:br w:type="textWrapping"/>
      </w:r>
      <w:r>
        <w:t xml:space="preserve">    "emergencyContact": "Jane Doe",</w:t>
      </w:r>
      <w:r>
        <w:br w:type="textWrapping"/>
      </w:r>
      <w:r>
        <w:t xml:space="preserve">    "residentialAddress": "123 Main St, City, Country",</w:t>
      </w:r>
      <w:r>
        <w:br w:type="textWrapping"/>
      </w:r>
      <w:r>
        <w:t xml:space="preserve">    "photo": "profile-pic.jpg",</w:t>
      </w:r>
      <w:r>
        <w:br w:type="textWrapping"/>
      </w:r>
      <w:r>
        <w:t xml:space="preserve">    "documents": [</w:t>
      </w:r>
      <w:r>
        <w:br w:type="textWrapping"/>
      </w:r>
      <w:r>
        <w:t xml:space="preserve">        {</w:t>
      </w:r>
      <w:r>
        <w:br w:type="textWrapping"/>
      </w:r>
      <w:r>
        <w:t xml:space="preserve">            "filePath": "uploads/document1.pdf",</w:t>
      </w:r>
      <w:r>
        <w:br w:type="textWrapping"/>
      </w:r>
      <w:r>
        <w:t xml:space="preserve">            "fileType": "Resume"</w:t>
      </w:r>
      <w:r>
        <w:br w:type="textWrapping"/>
      </w:r>
      <w:r>
        <w:t xml:space="preserve">        }</w:t>
      </w:r>
      <w:r>
        <w:br w:type="textWrapping"/>
      </w:r>
      <w:r>
        <w:t xml:space="preserve">    ]</w:t>
      </w:r>
      <w:r>
        <w:br w:type="textWrapping"/>
      </w:r>
      <w: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CaskaydiaCove N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kaydiaCove NF">
    <w:panose1 w:val="02000009000000000000"/>
    <w:charset w:val="00"/>
    <w:family w:val="auto"/>
    <w:pitch w:val="default"/>
    <w:sig w:usb0="A1002AFF" w:usb1="C0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DF9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The Rocky</cp:lastModifiedBy>
  <dcterms:modified xsi:type="dcterms:W3CDTF">2024-10-03T07:58:06Z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67730F8469F740978F7DF77AC294A674_12</vt:lpwstr>
  </property>
</Properties>
</file>