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Documentation</w:t>
      </w:r>
    </w:p>
    <w:p>
      <w:pPr>
        <w:pStyle w:val="Heading1"/>
      </w:pPr>
      <w:r>
        <w:t>API Routes</w:t>
      </w:r>
    </w:p>
    <w:p>
      <w:pPr>
        <w:pStyle w:val="Heading2"/>
      </w:pPr>
      <w:r>
        <w:t>/api/finance</w:t>
      </w:r>
    </w:p>
    <w:p>
      <w:r>
        <w:t>1. POST /api/finance/setCompany</w:t>
        <w:br/>
        <w:t>2. GET /api/finance/getFinancialdata</w:t>
        <w:br/>
        <w:t>3. GET /api/finance/getCalenderdata</w:t>
      </w:r>
    </w:p>
    <w:p>
      <w:pPr>
        <w:pStyle w:val="Heading2"/>
      </w:pPr>
      <w:r>
        <w:t>/api/customer</w:t>
      </w:r>
    </w:p>
    <w:p>
      <w:r>
        <w:t>1. GET /api/customer/getTopCustomer</w:t>
      </w:r>
    </w:p>
    <w:p>
      <w:pPr>
        <w:pStyle w:val="Heading2"/>
      </w:pPr>
      <w:r>
        <w:t>/api/product</w:t>
      </w:r>
    </w:p>
    <w:p>
      <w:r>
        <w:t>1. GET /api/product/getTopProducts</w:t>
        <w:br/>
        <w:t>2. GET /api/product/earningPerProduct</w:t>
      </w:r>
    </w:p>
    <w:p>
      <w:pPr>
        <w:pStyle w:val="Heading2"/>
      </w:pPr>
      <w:r>
        <w:t>/api/lead</w:t>
      </w:r>
    </w:p>
    <w:p>
      <w:r>
        <w:t>1. POST /api/lead/addLead</w:t>
        <w:br/>
        <w:t>2. GET /api/lead/getLeads</w:t>
        <w:br/>
        <w:t>3. GET /api/lead/trackLead/:id</w:t>
      </w:r>
    </w:p>
    <w:p>
      <w:pPr>
        <w:pStyle w:val="Heading1"/>
      </w:pPr>
      <w:r>
        <w:t>Sample JSON Data</w:t>
      </w:r>
    </w:p>
    <w:p>
      <w:pPr>
        <w:pStyle w:val="Heading2"/>
      </w:pPr>
      <w:r>
        <w:t>Lead Data</w:t>
      </w:r>
    </w:p>
    <w:p>
      <w:r>
        <w:t>{</w:t>
        <w:br/>
        <w:t xml:space="preserve">  "organizationName": "Tech Innovations Ltd",</w:t>
        <w:br/>
        <w:t xml:space="preserve">  "address": "1234 Elm Street, Suite 567",</w:t>
        <w:br/>
        <w:t xml:space="preserve">  "area": "Downtown",</w:t>
        <w:br/>
        <w:t xml:space="preserve">  "productPromoted": "Cloud Solutions",</w:t>
        <w:br/>
        <w:t xml:space="preserve">  "city": "New York",</w:t>
        <w:br/>
        <w:t xml:space="preserve">  "leadGenratedThrough": ["Email Campaign", "LinkedIn"],</w:t>
        <w:br/>
        <w:t xml:space="preserve">  "pincode": 10001,</w:t>
        <w:br/>
        <w:t xml:space="preserve">  "callObjective": "Introduction to services",</w:t>
        <w:br/>
        <w:t xml:space="preserve">  "nextCallObjective": "Product demo scheduling",</w:t>
        <w:br/>
        <w:t xml:space="preserve">  "targetDepartment": "IT Department",</w:t>
        <w:br/>
        <w:t xml:space="preserve">  "discussionPoint": "Discussing the benefits of cloud migration",</w:t>
        <w:br/>
        <w:t xml:space="preserve">  "lastMeeting": "2024-09-01T09:00:00Z",</w:t>
        <w:br/>
        <w:t xml:space="preserve">  "nextFollowUp": "2024-09-15T09:00:00Z",</w:t>
        <w:br/>
        <w:t xml:space="preserve">  "requiredSupport": "Detailed product brochure",</w:t>
        <w:br/>
        <w:t xml:space="preserve">  "comments": "Client is interested in cloud services but wants more details on security.",</w:t>
        <w:br/>
        <w:t xml:space="preserve">  "salesExpected": "2024-10-01T00:00:00Z",</w:t>
        <w:br/>
        <w:t xml:space="preserve">  "status": "In Progress",</w:t>
        <w:br/>
        <w:t xml:space="preserve">  "leadOwner": "John Doe",</w:t>
        <w:br/>
        <w:t xml:space="preserve">  "category": ["Enterprise", "Cloud Solutions"]</w:t>
        <w:br/>
        <w:t>}</w:t>
      </w:r>
    </w:p>
    <w:p>
      <w:pPr>
        <w:pStyle w:val="Heading2"/>
      </w:pPr>
      <w:r>
        <w:t>Company Data</w:t>
      </w:r>
    </w:p>
    <w:p>
      <w:r>
        <w:t>{</w:t>
        <w:br/>
        <w:t xml:space="preserve">  "date": "2024-09-01",</w:t>
        <w:br/>
        <w:t xml:space="preserve">  "leadName": "Jane Smith",</w:t>
        <w:br/>
        <w:t xml:space="preserve">  "companyName": "Tech Innovations Ltd",</w:t>
        <w:br/>
        <w:t xml:space="preserve">  "email": "info@techinnovations.com",</w:t>
        <w:br/>
        <w:t xml:space="preserve">  "contactNo": "1234567890"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